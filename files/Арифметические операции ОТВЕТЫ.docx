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Ответы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1.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111001001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110101100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100100100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1000101111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1000100101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1011101011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2.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3110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3131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321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10123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11023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20</w:t>
      </w:r>
      <w:r>
        <w:t>4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3.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261560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222200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174406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253623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57550</w:t>
      </w:r>
      <w:r>
        <w:t>8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51404</w:t>
      </w:r>
      <w:r>
        <w:t>8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4.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294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22D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308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20B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1D7</w:t>
      </w:r>
      <w:r>
        <w:t>16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1D7</w:t>
      </w:r>
      <w:r>
        <w:t>16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5.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11001111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10101010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110111011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100000010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11110011</w:t>
      </w:r>
      <w:r>
        <w:t>2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100011</w:t>
      </w:r>
      <w:r>
        <w:t>2</w:t>
      </w:r>
    </w:p>
    <w:p>
      <w:pPr>
        <w:jc w:val="left"/>
      </w:pPr>
      <w:r>
        <w:rPr>
          <w:rFonts w:ascii="Times New Roman" w:hAnsi="Times New Roman"/>
          <w:b w:val="0"/>
          <w:sz w:val="28"/>
        </w:rPr>
        <w:t>№ 6.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а) 123312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б) 31123032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в) 21212010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г) 2221000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д) 2003001</w:t>
      </w:r>
      <w:r>
        <w:t>4</w:t>
      </w:r>
    </w:p>
    <w:p>
      <w:pPr>
        <w:ind w:firstLine="720"/>
        <w:jc w:val="left"/>
      </w:pPr>
      <w:r>
        <w:rPr>
          <w:rFonts w:ascii="Times New Roman" w:hAnsi="Times New Roman"/>
          <w:b w:val="0"/>
          <w:sz w:val="28"/>
        </w:rPr>
        <w:t>е) 1121000</w:t>
      </w:r>
      <w: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