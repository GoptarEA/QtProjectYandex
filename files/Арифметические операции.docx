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Cамостоятельная работа</w:t>
      </w:r>
    </w:p>
    <w:p>
      <w:pPr>
        <w:jc w:val="center"/>
      </w:pPr>
      <w:r>
        <w:rPr>
          <w:rFonts w:ascii="Times New Roman" w:hAnsi="Times New Roman"/>
          <w:b/>
          <w:sz w:val="32"/>
        </w:rPr>
        <w:t>Арифметические операции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1.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10111</w:t>
      </w:r>
      <w:r>
        <w:t>2</w:t>
      </w:r>
      <w:r>
        <w:rPr>
          <w:rFonts w:ascii="Times New Roman" w:hAnsi="Times New Roman"/>
          <w:b w:val="0"/>
          <w:sz w:val="28"/>
        </w:rPr>
        <w:t xml:space="preserve"> + 110100110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100111000</w:t>
      </w:r>
      <w:r>
        <w:t>2</w:t>
      </w:r>
      <w:r>
        <w:rPr>
          <w:rFonts w:ascii="Times New Roman" w:hAnsi="Times New Roman"/>
          <w:b w:val="0"/>
          <w:sz w:val="28"/>
        </w:rPr>
        <w:t xml:space="preserve"> + 110110111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110011001</w:t>
      </w:r>
      <w:r>
        <w:t>2</w:t>
      </w:r>
      <w:r>
        <w:rPr>
          <w:rFonts w:ascii="Times New Roman" w:hAnsi="Times New Roman"/>
          <w:b w:val="0"/>
          <w:sz w:val="28"/>
        </w:rPr>
        <w:t xml:space="preserve"> + 110100101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110000001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+ 10000001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110111011</w:t>
      </w:r>
      <w:r>
        <w:t>2</w:t>
      </w:r>
      <w:r>
        <w:rPr>
          <w:rFonts w:ascii="Times New Roman" w:hAnsi="Times New Roman"/>
          <w:b w:val="0"/>
          <w:sz w:val="28"/>
        </w:rPr>
        <w:t xml:space="preserve"> + 11011101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100011101</w:t>
      </w:r>
      <w:r>
        <w:t>2</w:t>
      </w:r>
      <w:r>
        <w:rPr>
          <w:rFonts w:ascii="Times New Roman" w:hAnsi="Times New Roman"/>
          <w:b w:val="0"/>
          <w:sz w:val="28"/>
        </w:rPr>
        <w:t xml:space="preserve"> + 110111101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2.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12310</w:t>
      </w:r>
      <w:r>
        <w:t>4</w:t>
      </w:r>
      <w:r>
        <w:rPr>
          <w:rFonts w:ascii="Times New Roman" w:hAnsi="Times New Roman"/>
          <w:b w:val="0"/>
          <w:sz w:val="28"/>
        </w:rPr>
        <w:t xml:space="preserve"> - 12021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13330</w:t>
      </w:r>
      <w:r>
        <w:t>4</w:t>
      </w:r>
      <w:r>
        <w:rPr>
          <w:rFonts w:ascii="Times New Roman" w:hAnsi="Times New Roman"/>
          <w:b w:val="0"/>
          <w:sz w:val="28"/>
        </w:rPr>
        <w:t xml:space="preserve"> - 12231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13313</w:t>
      </w:r>
      <w:r>
        <w:t>4</w:t>
      </w:r>
      <w:r>
        <w:rPr>
          <w:rFonts w:ascii="Times New Roman" w:hAnsi="Times New Roman"/>
          <w:b w:val="0"/>
          <w:sz w:val="28"/>
        </w:rPr>
        <w:t xml:space="preserve"> - 1330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10010</w:t>
      </w:r>
      <w:r>
        <w:t>4</w:t>
      </w:r>
      <w:r>
        <w:rPr>
          <w:rFonts w:ascii="Times New Roman" w:hAnsi="Times New Roman"/>
          <w:b w:val="0"/>
          <w:sz w:val="28"/>
        </w:rPr>
        <w:t xml:space="preserve"> - 11032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3122</w:t>
      </w:r>
      <w:r>
        <w:t>4</w:t>
      </w:r>
      <w:r>
        <w:rPr>
          <w:rFonts w:ascii="Times New Roman" w:hAnsi="Times New Roman"/>
          <w:b w:val="0"/>
          <w:sz w:val="28"/>
        </w:rPr>
        <w:t xml:space="preserve"> - 10233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13223</w:t>
      </w:r>
      <w:r>
        <w:t>4</w:t>
      </w:r>
      <w:r>
        <w:rPr>
          <w:rFonts w:ascii="Times New Roman" w:hAnsi="Times New Roman"/>
          <w:b w:val="0"/>
          <w:sz w:val="28"/>
        </w:rPr>
        <w:t xml:space="preserve"> - 10032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3.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744</w:t>
      </w:r>
      <w:r>
        <w:t>8</w:t>
      </w:r>
      <w:r>
        <w:rPr>
          <w:rFonts w:ascii="Times New Roman" w:hAnsi="Times New Roman"/>
          <w:b w:val="0"/>
          <w:sz w:val="28"/>
        </w:rPr>
        <w:t xml:space="preserve"> * 716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103</w:t>
      </w:r>
      <w:r>
        <w:t>8</w:t>
      </w:r>
      <w:r>
        <w:rPr>
          <w:rFonts w:ascii="Times New Roman" w:hAnsi="Times New Roman"/>
          <w:b w:val="0"/>
          <w:sz w:val="28"/>
        </w:rPr>
        <w:t xml:space="preserve"> * 711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730</w:t>
      </w:r>
      <w:r>
        <w:t>8</w:t>
      </w:r>
      <w:r>
        <w:rPr>
          <w:rFonts w:ascii="Times New Roman" w:hAnsi="Times New Roman"/>
          <w:b w:val="0"/>
          <w:sz w:val="28"/>
        </w:rPr>
        <w:t xml:space="preserve"> * 604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563</w:t>
      </w:r>
      <w:r>
        <w:t>8</w:t>
      </w:r>
      <w:r>
        <w:rPr>
          <w:rFonts w:ascii="Times New Roman" w:hAnsi="Times New Roman"/>
          <w:b w:val="0"/>
          <w:sz w:val="28"/>
        </w:rPr>
        <w:t xml:space="preserve"> * 555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112</w:t>
      </w:r>
      <w:r>
        <w:t>8</w:t>
      </w:r>
      <w:r>
        <w:rPr>
          <w:rFonts w:ascii="Times New Roman" w:hAnsi="Times New Roman"/>
          <w:b w:val="0"/>
          <w:sz w:val="28"/>
        </w:rPr>
        <w:t xml:space="preserve"> * 226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120</w:t>
      </w:r>
      <w:r>
        <w:t>8</w:t>
      </w:r>
      <w:r>
        <w:rPr>
          <w:rFonts w:ascii="Times New Roman" w:hAnsi="Times New Roman"/>
          <w:b w:val="0"/>
          <w:sz w:val="28"/>
        </w:rPr>
        <w:t xml:space="preserve"> * 553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4.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E6</w:t>
      </w:r>
      <w:r>
        <w:t>16</w:t>
      </w:r>
      <w:r>
        <w:rPr>
          <w:rFonts w:ascii="Times New Roman" w:hAnsi="Times New Roman"/>
          <w:b w:val="0"/>
          <w:sz w:val="28"/>
        </w:rPr>
        <w:t xml:space="preserve"> + 90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E9</w:t>
      </w:r>
      <w:r>
        <w:t>16</w:t>
      </w:r>
      <w:r>
        <w:rPr>
          <w:rFonts w:ascii="Times New Roman" w:hAnsi="Times New Roman"/>
          <w:b w:val="0"/>
          <w:sz w:val="28"/>
        </w:rPr>
        <w:t xml:space="preserve"> + DF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12C</w:t>
      </w:r>
      <w:r>
        <w:t>16</w:t>
      </w:r>
      <w:r>
        <w:rPr>
          <w:rFonts w:ascii="Times New Roman" w:hAnsi="Times New Roman"/>
          <w:b w:val="0"/>
          <w:sz w:val="28"/>
        </w:rPr>
        <w:t xml:space="preserve"> + 68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78</w:t>
      </w:r>
      <w:r>
        <w:t>16</w:t>
      </w:r>
      <w:r>
        <w:rPr>
          <w:rFonts w:ascii="Times New Roman" w:hAnsi="Times New Roman"/>
          <w:b w:val="0"/>
          <w:sz w:val="28"/>
        </w:rPr>
        <w:t xml:space="preserve"> + 9A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1AF</w:t>
      </w:r>
      <w:r>
        <w:t>16</w:t>
      </w:r>
      <w:r>
        <w:rPr>
          <w:rFonts w:ascii="Times New Roman" w:hAnsi="Times New Roman"/>
          <w:b w:val="0"/>
          <w:sz w:val="28"/>
        </w:rPr>
        <w:t xml:space="preserve"> + 60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1F4</w:t>
      </w:r>
      <w:r>
        <w:t>16</w:t>
      </w:r>
      <w:r>
        <w:rPr>
          <w:rFonts w:ascii="Times New Roman" w:hAnsi="Times New Roman"/>
          <w:b w:val="0"/>
          <w:sz w:val="28"/>
        </w:rPr>
        <w:t xml:space="preserve"> + 165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5.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1101110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- 11001101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1010100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- 110010010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111010110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- 10011011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1101001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- 111100110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100110101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- 110101011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11011110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- 101101000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6.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3011</w:t>
      </w:r>
      <w:r>
        <w:t>4</w:t>
      </w:r>
      <w:r>
        <w:rPr>
          <w:rFonts w:ascii="Times New Roman" w:hAnsi="Times New Roman"/>
          <w:b w:val="0"/>
          <w:sz w:val="28"/>
        </w:rPr>
        <w:t xml:space="preserve"> * 1210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1033</w:t>
      </w:r>
      <w:r>
        <w:t>4</w:t>
      </w:r>
      <w:r>
        <w:rPr>
          <w:rFonts w:ascii="Times New Roman" w:hAnsi="Times New Roman"/>
          <w:b w:val="0"/>
          <w:sz w:val="28"/>
        </w:rPr>
        <w:t xml:space="preserve"> * 3213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2131</w:t>
      </w:r>
      <w:r>
        <w:t>4</w:t>
      </w:r>
      <w:r>
        <w:rPr>
          <w:rFonts w:ascii="Times New Roman" w:hAnsi="Times New Roman"/>
          <w:b w:val="0"/>
          <w:sz w:val="28"/>
        </w:rPr>
        <w:t xml:space="preserve"> * 10112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233</w:t>
      </w:r>
      <w:r>
        <w:t>4</w:t>
      </w:r>
      <w:r>
        <w:rPr>
          <w:rFonts w:ascii="Times New Roman" w:hAnsi="Times New Roman"/>
          <w:b w:val="0"/>
          <w:sz w:val="28"/>
        </w:rPr>
        <w:t xml:space="preserve"> * 11111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12132</w:t>
      </w:r>
      <w:r>
        <w:t>4</w:t>
      </w:r>
      <w:r>
        <w:rPr>
          <w:rFonts w:ascii="Times New Roman" w:hAnsi="Times New Roman"/>
          <w:b w:val="0"/>
          <w:sz w:val="28"/>
        </w:rPr>
        <w:t xml:space="preserve"> * 2231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10201</w:t>
      </w:r>
      <w:r>
        <w:t>4</w:t>
      </w:r>
      <w:r>
        <w:rPr>
          <w:rFonts w:ascii="Times New Roman" w:hAnsi="Times New Roman"/>
          <w:b w:val="0"/>
          <w:sz w:val="28"/>
        </w:rPr>
        <w:t xml:space="preserve"> * 11111</w:t>
      </w:r>
      <w: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